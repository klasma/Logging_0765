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41419-2021 i Älmhults kommun</w:t>
      </w:r>
    </w:p>
    <w:p>
      <w:r>
        <w:t>Detta dokument behandlar höga naturvärden i avverkningsanmälan A 41419-2021 i Älmhults kommun. Denna avverkningsanmälan inkom 2021-08-16 16:46:26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41419-2021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6284534, E 455568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